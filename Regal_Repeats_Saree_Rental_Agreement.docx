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SAREE RENTAL AGREEMENT</w:t>
      </w:r>
    </w:p>
    <w:p>
      <w:r>
        <w:t>This Saree Rental Agreement ("Agreement") is made between the Renter and Regal Repeats, located in San Ramon, California. By renting any saree or accessory, the Renter agrees to abide by the terms and conditions below.</w:t>
      </w:r>
    </w:p>
    <w:p>
      <w:pPr>
        <w:pStyle w:val="Heading1"/>
      </w:pPr>
      <w:r>
        <w:t>1. RENTER INFORMATION</w:t>
      </w:r>
    </w:p>
    <w:p>
      <w:r>
        <w:t>Name: __________________________________</w:t>
      </w:r>
    </w:p>
    <w:p>
      <w:r>
        <w:t>Phone Number: ___________________________</w:t>
      </w:r>
    </w:p>
    <w:p>
      <w:r>
        <w:t>Email: __________________________________</w:t>
      </w:r>
    </w:p>
    <w:p>
      <w:r>
        <w:t>Address: ________________________________</w:t>
      </w:r>
    </w:p>
    <w:p>
      <w:pPr>
        <w:pStyle w:val="Heading1"/>
      </w:pPr>
      <w:r>
        <w:t>2. RENTAL ITEM DETAILS</w:t>
      </w:r>
    </w:p>
    <w:p>
      <w:r>
        <w:t>Saree ID/Name: __________________________</w:t>
      </w:r>
    </w:p>
    <w:p>
      <w:r>
        <w:t>Rental Start Date: _______________________</w:t>
      </w:r>
    </w:p>
    <w:p>
      <w:r>
        <w:t>Return Date: ____________________________</w:t>
      </w:r>
    </w:p>
    <w:p>
      <w:r>
        <w:t>Rental Fee: $___________________________</w:t>
      </w:r>
    </w:p>
    <w:p>
      <w:r>
        <w:t>Security Deposit: $______________________</w:t>
      </w:r>
    </w:p>
    <w:p>
      <w:pPr>
        <w:pStyle w:val="Heading1"/>
      </w:pPr>
      <w:r>
        <w:t>3. TERMS AND CONDITIONS</w:t>
      </w:r>
    </w:p>
    <w:p>
      <w:pPr>
        <w:pStyle w:val="ListBullet"/>
      </w:pPr>
      <w:r>
        <w:t>• The saree must be returned in the same condition it was received.</w:t>
      </w:r>
    </w:p>
    <w:p>
      <w:pPr>
        <w:pStyle w:val="ListBullet"/>
      </w:pPr>
      <w:r>
        <w:t>• Any stains, tears, or damages caused during the rental period will be charged to the Renter.</w:t>
      </w:r>
    </w:p>
    <w:p>
      <w:pPr>
        <w:pStyle w:val="ListBullet"/>
      </w:pPr>
      <w:r>
        <w:t>• Security deposit will be refunded only after full inspection and confirmation of no damages.</w:t>
      </w:r>
    </w:p>
    <w:p>
      <w:pPr>
        <w:pStyle w:val="ListBullet"/>
      </w:pPr>
      <w:r>
        <w:t>• Late returns will incur a fee of $25 per day, unless otherwise agreed.</w:t>
      </w:r>
    </w:p>
    <w:p>
      <w:pPr>
        <w:pStyle w:val="ListBullet"/>
      </w:pPr>
      <w:r>
        <w:t>• The saree must not be washed, ironed, or dry-cleaned by the Renter. Regal Repeats handles all professional cleaning.</w:t>
      </w:r>
    </w:p>
    <w:p>
      <w:pPr>
        <w:pStyle w:val="ListBullet"/>
      </w:pPr>
      <w:r>
        <w:t>• Any missing accessories (blouse, petticoat, belt, etc.) will result in additional charges.</w:t>
      </w:r>
    </w:p>
    <w:p>
      <w:pPr>
        <w:pStyle w:val="ListBullet"/>
      </w:pPr>
      <w:r>
        <w:t>• Sarees must be folded and packed as delivered. Improper packing may result in a crease or damage fee.</w:t>
      </w:r>
    </w:p>
    <w:p>
      <w:pPr>
        <w:pStyle w:val="ListBullet"/>
      </w:pPr>
      <w:r>
        <w:t>• All items remain the property of Regal Repeats.</w:t>
      </w:r>
    </w:p>
    <w:p>
      <w:pPr>
        <w:pStyle w:val="ListBullet"/>
      </w:pPr>
      <w:r>
        <w:t>• Cancellations must be made 72 hours prior to the rental start date for a full refund.</w:t>
      </w:r>
    </w:p>
    <w:p>
      <w:pPr>
        <w:pStyle w:val="ListBullet"/>
      </w:pPr>
      <w:r>
        <w:t>• This agreement is governed by the laws of the State of California.</w:t>
      </w:r>
    </w:p>
    <w:p>
      <w:pPr>
        <w:pStyle w:val="Heading1"/>
      </w:pPr>
      <w:r>
        <w:t>4. SIGNATURE</w:t>
      </w:r>
    </w:p>
    <w:p>
      <w:r>
        <w:t>By signing below, I agree to the terms and conditions above.</w:t>
        <w:br/>
      </w:r>
    </w:p>
    <w:p>
      <w:r>
        <w:t>Renter Signature: ______________________     Date: ____________</w:t>
      </w:r>
    </w:p>
    <w:p>
      <w:r>
        <w:t>Regal Repeats Representative: ___________     Date: 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